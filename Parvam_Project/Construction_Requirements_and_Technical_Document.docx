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Construction Company Management System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Project Overview</w:t>
      </w:r>
    </w:p>
    <w:p>
      <w:r>
        <w:t>This project is a Construction Company Management System that includes an admin dashboard to manage dynamic content like projects, blogs, testimonials, and image galleries. The frontend website will present this data to visitors with a modern, responsive, and user-friendly UI/UX design.</w:t>
      </w:r>
    </w:p>
    <w:p>
      <w:pPr>
        <w:pStyle w:val="Heading2"/>
      </w:pPr>
      <w:r>
        <w:t>1.2 Purpose</w:t>
      </w:r>
    </w:p>
    <w:p>
      <w:r>
        <w:t>To streamline content management for the construction company and create an engaging public-facing website.</w:t>
      </w:r>
    </w:p>
    <w:p>
      <w:pPr>
        <w:pStyle w:val="Heading2"/>
      </w:pPr>
      <w:r>
        <w:t>1.3 Scope</w:t>
      </w:r>
    </w:p>
    <w:p>
      <w:r>
        <w:t>- Admin Panel: CRUD operations for projects, blogs, testimonials, and images.</w:t>
        <w:br/>
        <w:t>- Frontend Website: Display content dynamically, responsive and engaging UI.</w:t>
        <w:br/>
        <w:t>- Technologies: Spring Boot (Backend), HTML/CSS/JS (Frontend), MySQL (DB)</w:t>
      </w:r>
    </w:p>
    <w:p>
      <w:pPr>
        <w:pStyle w:val="Heading1"/>
      </w:pPr>
      <w:r>
        <w:t>2. Requirements Gathering</w:t>
      </w:r>
    </w:p>
    <w:p>
      <w:pPr>
        <w:pStyle w:val="Heading2"/>
      </w:pPr>
      <w:r>
        <w:t>2.1 Stakeholders</w:t>
      </w:r>
    </w:p>
    <w:p>
      <w:r>
        <w:t>- Admin (Company Staff)</w:t>
        <w:br/>
        <w:t>- Visitors (Clients and General Public)</w:t>
      </w:r>
    </w:p>
    <w:p>
      <w:pPr>
        <w:pStyle w:val="Heading2"/>
      </w:pPr>
      <w:r>
        <w:t>2.2 Functional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Feature</w:t>
            </w:r>
          </w:p>
        </w:tc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FR1</w:t>
            </w:r>
          </w:p>
        </w:tc>
        <w:tc>
          <w:tcPr>
            <w:tcW w:type="dxa" w:w="2160"/>
          </w:tcPr>
          <w:p>
            <w:r>
              <w:t>Admin Login</w:t>
            </w:r>
          </w:p>
        </w:tc>
        <w:tc>
          <w:tcPr>
            <w:tcW w:type="dxa" w:w="2160"/>
          </w:tcPr>
          <w:p>
            <w:r>
              <w:t>Admin</w:t>
            </w:r>
          </w:p>
        </w:tc>
        <w:tc>
          <w:tcPr>
            <w:tcW w:type="dxa" w:w="2160"/>
          </w:tcPr>
          <w:p>
            <w:r>
              <w:t>Secure login for dashboard access</w:t>
            </w:r>
          </w:p>
        </w:tc>
      </w:tr>
      <w:tr>
        <w:tc>
          <w:tcPr>
            <w:tcW w:type="dxa" w:w="2160"/>
          </w:tcPr>
          <w:p>
            <w:r>
              <w:t>FR2</w:t>
            </w:r>
          </w:p>
        </w:tc>
        <w:tc>
          <w:tcPr>
            <w:tcW w:type="dxa" w:w="2160"/>
          </w:tcPr>
          <w:p>
            <w:r>
              <w:t>Dashboard Overview</w:t>
            </w:r>
          </w:p>
        </w:tc>
        <w:tc>
          <w:tcPr>
            <w:tcW w:type="dxa" w:w="2160"/>
          </w:tcPr>
          <w:p>
            <w:r>
              <w:t>Admin</w:t>
            </w:r>
          </w:p>
        </w:tc>
        <w:tc>
          <w:tcPr>
            <w:tcW w:type="dxa" w:w="2160"/>
          </w:tcPr>
          <w:p>
            <w:r>
              <w:t>Summary of all managed entities</w:t>
            </w:r>
          </w:p>
        </w:tc>
      </w:tr>
      <w:tr>
        <w:tc>
          <w:tcPr>
            <w:tcW w:type="dxa" w:w="2160"/>
          </w:tcPr>
          <w:p>
            <w:r>
              <w:t>FR3</w:t>
            </w:r>
          </w:p>
        </w:tc>
        <w:tc>
          <w:tcPr>
            <w:tcW w:type="dxa" w:w="2160"/>
          </w:tcPr>
          <w:p>
            <w:r>
              <w:t>Manage Projects</w:t>
            </w:r>
          </w:p>
        </w:tc>
        <w:tc>
          <w:tcPr>
            <w:tcW w:type="dxa" w:w="2160"/>
          </w:tcPr>
          <w:p>
            <w:r>
              <w:t>Admin</w:t>
            </w:r>
          </w:p>
        </w:tc>
        <w:tc>
          <w:tcPr>
            <w:tcW w:type="dxa" w:w="2160"/>
          </w:tcPr>
          <w:p>
            <w:r>
              <w:t>Create/edit/delete projects</w:t>
            </w:r>
          </w:p>
        </w:tc>
      </w:tr>
      <w:tr>
        <w:tc>
          <w:tcPr>
            <w:tcW w:type="dxa" w:w="2160"/>
          </w:tcPr>
          <w:p>
            <w:r>
              <w:t>FR4</w:t>
            </w:r>
          </w:p>
        </w:tc>
        <w:tc>
          <w:tcPr>
            <w:tcW w:type="dxa" w:w="2160"/>
          </w:tcPr>
          <w:p>
            <w:r>
              <w:t>Manage Blogs</w:t>
            </w:r>
          </w:p>
        </w:tc>
        <w:tc>
          <w:tcPr>
            <w:tcW w:type="dxa" w:w="2160"/>
          </w:tcPr>
          <w:p>
            <w:r>
              <w:t>Admin</w:t>
            </w:r>
          </w:p>
        </w:tc>
        <w:tc>
          <w:tcPr>
            <w:tcW w:type="dxa" w:w="2160"/>
          </w:tcPr>
          <w:p>
            <w:r>
              <w:t>CRUD operations on blogs</w:t>
            </w:r>
          </w:p>
        </w:tc>
      </w:tr>
      <w:tr>
        <w:tc>
          <w:tcPr>
            <w:tcW w:type="dxa" w:w="2160"/>
          </w:tcPr>
          <w:p>
            <w:r>
              <w:t>FR5</w:t>
            </w:r>
          </w:p>
        </w:tc>
        <w:tc>
          <w:tcPr>
            <w:tcW w:type="dxa" w:w="2160"/>
          </w:tcPr>
          <w:p>
            <w:r>
              <w:t>Manage Testimonials</w:t>
            </w:r>
          </w:p>
        </w:tc>
        <w:tc>
          <w:tcPr>
            <w:tcW w:type="dxa" w:w="2160"/>
          </w:tcPr>
          <w:p>
            <w:r>
              <w:t>Admin</w:t>
            </w:r>
          </w:p>
        </w:tc>
        <w:tc>
          <w:tcPr>
            <w:tcW w:type="dxa" w:w="2160"/>
          </w:tcPr>
          <w:p>
            <w:r>
              <w:t>CRUD operations for testimonials</w:t>
            </w:r>
          </w:p>
        </w:tc>
      </w:tr>
      <w:tr>
        <w:tc>
          <w:tcPr>
            <w:tcW w:type="dxa" w:w="2160"/>
          </w:tcPr>
          <w:p>
            <w:r>
              <w:t>FR6</w:t>
            </w:r>
          </w:p>
        </w:tc>
        <w:tc>
          <w:tcPr>
            <w:tcW w:type="dxa" w:w="2160"/>
          </w:tcPr>
          <w:p>
            <w:r>
              <w:t>Manage Image Gallery</w:t>
            </w:r>
          </w:p>
        </w:tc>
        <w:tc>
          <w:tcPr>
            <w:tcW w:type="dxa" w:w="2160"/>
          </w:tcPr>
          <w:p>
            <w:r>
              <w:t>Admin</w:t>
            </w:r>
          </w:p>
        </w:tc>
        <w:tc>
          <w:tcPr>
            <w:tcW w:type="dxa" w:w="2160"/>
          </w:tcPr>
          <w:p>
            <w:r>
              <w:t>Upload/manage project images</w:t>
            </w:r>
          </w:p>
        </w:tc>
      </w:tr>
      <w:tr>
        <w:tc>
          <w:tcPr>
            <w:tcW w:type="dxa" w:w="2160"/>
          </w:tcPr>
          <w:p>
            <w:r>
              <w:t>FR7</w:t>
            </w:r>
          </w:p>
        </w:tc>
        <w:tc>
          <w:tcPr>
            <w:tcW w:type="dxa" w:w="2160"/>
          </w:tcPr>
          <w:p>
            <w:r>
              <w:t>View Home Page</w:t>
            </w:r>
          </w:p>
        </w:tc>
        <w:tc>
          <w:tcPr>
            <w:tcW w:type="dxa" w:w="2160"/>
          </w:tcPr>
          <w:p>
            <w:r>
              <w:t>Visitor</w:t>
            </w:r>
          </w:p>
        </w:tc>
        <w:tc>
          <w:tcPr>
            <w:tcW w:type="dxa" w:w="2160"/>
          </w:tcPr>
          <w:p>
            <w:r>
              <w:t>View intro, highlights, call-to-action</w:t>
            </w:r>
          </w:p>
        </w:tc>
      </w:tr>
      <w:tr>
        <w:tc>
          <w:tcPr>
            <w:tcW w:type="dxa" w:w="2160"/>
          </w:tcPr>
          <w:p>
            <w:r>
              <w:t>FR8</w:t>
            </w:r>
          </w:p>
        </w:tc>
        <w:tc>
          <w:tcPr>
            <w:tcW w:type="dxa" w:w="2160"/>
          </w:tcPr>
          <w:p>
            <w:r>
              <w:t>View Projects Page</w:t>
            </w:r>
          </w:p>
        </w:tc>
        <w:tc>
          <w:tcPr>
            <w:tcW w:type="dxa" w:w="2160"/>
          </w:tcPr>
          <w:p>
            <w:r>
              <w:t>Visitor</w:t>
            </w:r>
          </w:p>
        </w:tc>
        <w:tc>
          <w:tcPr>
            <w:tcW w:type="dxa" w:w="2160"/>
          </w:tcPr>
          <w:p>
            <w:r>
              <w:t>Browse and read project details</w:t>
            </w:r>
          </w:p>
        </w:tc>
      </w:tr>
      <w:tr>
        <w:tc>
          <w:tcPr>
            <w:tcW w:type="dxa" w:w="2160"/>
          </w:tcPr>
          <w:p>
            <w:r>
              <w:t>FR9</w:t>
            </w:r>
          </w:p>
        </w:tc>
        <w:tc>
          <w:tcPr>
            <w:tcW w:type="dxa" w:w="2160"/>
          </w:tcPr>
          <w:p>
            <w:r>
              <w:t>View Blogs Page</w:t>
            </w:r>
          </w:p>
        </w:tc>
        <w:tc>
          <w:tcPr>
            <w:tcW w:type="dxa" w:w="2160"/>
          </w:tcPr>
          <w:p>
            <w:r>
              <w:t>Visitor</w:t>
            </w:r>
          </w:p>
        </w:tc>
        <w:tc>
          <w:tcPr>
            <w:tcW w:type="dxa" w:w="2160"/>
          </w:tcPr>
          <w:p>
            <w:r>
              <w:t>Read blog articles</w:t>
            </w:r>
          </w:p>
        </w:tc>
      </w:tr>
      <w:tr>
        <w:tc>
          <w:tcPr>
            <w:tcW w:type="dxa" w:w="2160"/>
          </w:tcPr>
          <w:p>
            <w:r>
              <w:t>FR10</w:t>
            </w:r>
          </w:p>
        </w:tc>
        <w:tc>
          <w:tcPr>
            <w:tcW w:type="dxa" w:w="2160"/>
          </w:tcPr>
          <w:p>
            <w:r>
              <w:t>View Testimonials Page</w:t>
            </w:r>
          </w:p>
        </w:tc>
        <w:tc>
          <w:tcPr>
            <w:tcW w:type="dxa" w:w="2160"/>
          </w:tcPr>
          <w:p>
            <w:r>
              <w:t>Visitor</w:t>
            </w:r>
          </w:p>
        </w:tc>
        <w:tc>
          <w:tcPr>
            <w:tcW w:type="dxa" w:w="2160"/>
          </w:tcPr>
          <w:p>
            <w:r>
              <w:t>See client feedback</w:t>
            </w:r>
          </w:p>
        </w:tc>
      </w:tr>
      <w:tr>
        <w:tc>
          <w:tcPr>
            <w:tcW w:type="dxa" w:w="2160"/>
          </w:tcPr>
          <w:p>
            <w:r>
              <w:t>FR11</w:t>
            </w:r>
          </w:p>
        </w:tc>
        <w:tc>
          <w:tcPr>
            <w:tcW w:type="dxa" w:w="2160"/>
          </w:tcPr>
          <w:p>
            <w:r>
              <w:t>View Image Gallery</w:t>
            </w:r>
          </w:p>
        </w:tc>
        <w:tc>
          <w:tcPr>
            <w:tcW w:type="dxa" w:w="2160"/>
          </w:tcPr>
          <w:p>
            <w:r>
              <w:t>Visitor</w:t>
            </w:r>
          </w:p>
        </w:tc>
        <w:tc>
          <w:tcPr>
            <w:tcW w:type="dxa" w:w="2160"/>
          </w:tcPr>
          <w:p>
            <w:r>
              <w:t>Browse portfolio images</w:t>
            </w:r>
          </w:p>
        </w:tc>
      </w:tr>
      <w:tr>
        <w:tc>
          <w:tcPr>
            <w:tcW w:type="dxa" w:w="2160"/>
          </w:tcPr>
          <w:p>
            <w:r>
              <w:t>FR12</w:t>
            </w:r>
          </w:p>
        </w:tc>
        <w:tc>
          <w:tcPr>
            <w:tcW w:type="dxa" w:w="2160"/>
          </w:tcPr>
          <w:p>
            <w:r>
              <w:t>Contact Page &amp; Form</w:t>
            </w:r>
          </w:p>
        </w:tc>
        <w:tc>
          <w:tcPr>
            <w:tcW w:type="dxa" w:w="2160"/>
          </w:tcPr>
          <w:p>
            <w:r>
              <w:t>Visitor</w:t>
            </w:r>
          </w:p>
        </w:tc>
        <w:tc>
          <w:tcPr>
            <w:tcW w:type="dxa" w:w="2160"/>
          </w:tcPr>
          <w:p>
            <w:r>
              <w:t>Submit inquiry form</w:t>
            </w:r>
          </w:p>
        </w:tc>
      </w:tr>
    </w:tbl>
    <w:p>
      <w:pPr>
        <w:pStyle w:val="Heading2"/>
      </w:pPr>
      <w:r>
        <w:t>2.3 Non-Functional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Requirement</w:t>
            </w:r>
          </w:p>
        </w:tc>
      </w:tr>
      <w:tr>
        <w:tc>
          <w:tcPr>
            <w:tcW w:type="dxa" w:w="4320"/>
          </w:tcPr>
          <w:p>
            <w:r>
              <w:t>NFR1</w:t>
            </w:r>
          </w:p>
        </w:tc>
        <w:tc>
          <w:tcPr>
            <w:tcW w:type="dxa" w:w="4320"/>
          </w:tcPr>
          <w:p>
            <w:r>
              <w:t>Mobile responsive design</w:t>
            </w:r>
          </w:p>
        </w:tc>
      </w:tr>
      <w:tr>
        <w:tc>
          <w:tcPr>
            <w:tcW w:type="dxa" w:w="4320"/>
          </w:tcPr>
          <w:p>
            <w:r>
              <w:t>NFR2</w:t>
            </w:r>
          </w:p>
        </w:tc>
        <w:tc>
          <w:tcPr>
            <w:tcW w:type="dxa" w:w="4320"/>
          </w:tcPr>
          <w:p>
            <w:r>
              <w:t>Secure authentication</w:t>
            </w:r>
          </w:p>
        </w:tc>
      </w:tr>
      <w:tr>
        <w:tc>
          <w:tcPr>
            <w:tcW w:type="dxa" w:w="4320"/>
          </w:tcPr>
          <w:p>
            <w:r>
              <w:t>NFR3</w:t>
            </w:r>
          </w:p>
        </w:tc>
        <w:tc>
          <w:tcPr>
            <w:tcW w:type="dxa" w:w="4320"/>
          </w:tcPr>
          <w:p>
            <w:r>
              <w:t>Validated input forms</w:t>
            </w:r>
          </w:p>
        </w:tc>
      </w:tr>
      <w:tr>
        <w:tc>
          <w:tcPr>
            <w:tcW w:type="dxa" w:w="4320"/>
          </w:tcPr>
          <w:p>
            <w:r>
              <w:t>NFR4</w:t>
            </w:r>
          </w:p>
        </w:tc>
        <w:tc>
          <w:tcPr>
            <w:tcW w:type="dxa" w:w="4320"/>
          </w:tcPr>
          <w:p>
            <w:r>
              <w:t>Fast page load times</w:t>
            </w:r>
          </w:p>
        </w:tc>
      </w:tr>
      <w:tr>
        <w:tc>
          <w:tcPr>
            <w:tcW w:type="dxa" w:w="4320"/>
          </w:tcPr>
          <w:p>
            <w:r>
              <w:t>NFR5</w:t>
            </w:r>
          </w:p>
        </w:tc>
        <w:tc>
          <w:tcPr>
            <w:tcW w:type="dxa" w:w="4320"/>
          </w:tcPr>
          <w:p>
            <w:r>
              <w:t>SEO-friendly URL structure</w:t>
            </w:r>
          </w:p>
        </w:tc>
      </w:tr>
    </w:tbl>
    <w:p>
      <w:pPr>
        <w:pStyle w:val="Heading1"/>
      </w:pPr>
      <w:r>
        <w:t>3. UI/UX Design Summary</w:t>
      </w:r>
    </w:p>
    <w:p>
      <w:pPr>
        <w:pStyle w:val="Heading2"/>
      </w:pPr>
      <w:r>
        <w:t>3.1 Frontend Pages</w:t>
      </w:r>
    </w:p>
    <w:p>
      <w:r>
        <w:t>- Home</w:t>
        <w:br/>
        <w:t>- Projects</w:t>
        <w:br/>
        <w:t>- Blogs</w:t>
        <w:br/>
        <w:t>- Testimonials</w:t>
        <w:br/>
        <w:t>- Gallery</w:t>
        <w:br/>
        <w:t>- Contact</w:t>
      </w:r>
    </w:p>
    <w:p>
      <w:pPr>
        <w:pStyle w:val="Heading2"/>
      </w:pPr>
      <w:r>
        <w:t>3.2 Admin Dashboard</w:t>
      </w:r>
    </w:p>
    <w:p>
      <w:r>
        <w:t>- Login</w:t>
        <w:br/>
        <w:t>- Dashboard</w:t>
        <w:br/>
        <w:t>- Manage Projects</w:t>
        <w:br/>
        <w:t>- Manage Blogs</w:t>
        <w:br/>
        <w:t>- Manage Testimonials</w:t>
        <w:br/>
        <w:t>- Manage Gallery</w:t>
      </w:r>
    </w:p>
    <w:p>
      <w:pPr>
        <w:pStyle w:val="Heading1"/>
      </w:pPr>
      <w:r>
        <w:t>4. Technical Documentation</w:t>
      </w:r>
    </w:p>
    <w:p>
      <w:pPr>
        <w:pStyle w:val="Heading2"/>
      </w:pPr>
      <w:r>
        <w:t>4.1 Technology Stack</w:t>
      </w:r>
    </w:p>
    <w:p>
      <w:r>
        <w:t>- Frontend: HTML, CSS, JavaScript (Bootstrap/Tailwind)</w:t>
        <w:br/>
        <w:t>- Backend: Spring Boot (REST APIs)</w:t>
        <w:br/>
        <w:t>- Database: MySQL</w:t>
        <w:br/>
        <w:t>- Tools: Eclipse/VS Code, Postman, Git</w:t>
      </w:r>
    </w:p>
    <w:p>
      <w:pPr>
        <w:pStyle w:val="Heading2"/>
      </w:pPr>
      <w:r>
        <w:t>4.2 Backend API Endpoints (Examples)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/api/login</w:t>
            </w:r>
          </w:p>
        </w:tc>
        <w:tc>
          <w:tcPr>
            <w:tcW w:type="dxa" w:w="2880"/>
          </w:tcPr>
          <w:p>
            <w:r>
              <w:t>Admin login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/api/projects</w:t>
            </w:r>
          </w:p>
        </w:tc>
        <w:tc>
          <w:tcPr>
            <w:tcW w:type="dxa" w:w="2880"/>
          </w:tcPr>
          <w:p>
            <w:r>
              <w:t>List all projects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/api/projects</w:t>
            </w:r>
          </w:p>
        </w:tc>
        <w:tc>
          <w:tcPr>
            <w:tcW w:type="dxa" w:w="2880"/>
          </w:tcPr>
          <w:p>
            <w:r>
              <w:t>Create new project</w:t>
            </w:r>
          </w:p>
        </w:tc>
      </w:tr>
      <w:tr>
        <w:tc>
          <w:tcPr>
            <w:tcW w:type="dxa" w:w="2880"/>
          </w:tcPr>
          <w:p>
            <w:r>
              <w:t>PUT</w:t>
            </w:r>
          </w:p>
        </w:tc>
        <w:tc>
          <w:tcPr>
            <w:tcW w:type="dxa" w:w="2880"/>
          </w:tcPr>
          <w:p>
            <w:r>
              <w:t>/api/projects/{id}</w:t>
            </w:r>
          </w:p>
        </w:tc>
        <w:tc>
          <w:tcPr>
            <w:tcW w:type="dxa" w:w="2880"/>
          </w:tcPr>
          <w:p>
            <w:r>
              <w:t>Update project</w:t>
            </w:r>
          </w:p>
        </w:tc>
      </w:tr>
      <w:tr>
        <w:tc>
          <w:tcPr>
            <w:tcW w:type="dxa" w:w="2880"/>
          </w:tcPr>
          <w:p>
            <w:r>
              <w:t>DELETE</w:t>
            </w:r>
          </w:p>
        </w:tc>
        <w:tc>
          <w:tcPr>
            <w:tcW w:type="dxa" w:w="2880"/>
          </w:tcPr>
          <w:p>
            <w:r>
              <w:t>/api/projects/{id}</w:t>
            </w:r>
          </w:p>
        </w:tc>
        <w:tc>
          <w:tcPr>
            <w:tcW w:type="dxa" w:w="2880"/>
          </w:tcPr>
          <w:p>
            <w:r>
              <w:t>Delete project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/api/blogs</w:t>
            </w:r>
          </w:p>
        </w:tc>
        <w:tc>
          <w:tcPr>
            <w:tcW w:type="dxa" w:w="2880"/>
          </w:tcPr>
          <w:p>
            <w:r>
              <w:t>List all blogs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/api/blogs</w:t>
            </w:r>
          </w:p>
        </w:tc>
        <w:tc>
          <w:tcPr>
            <w:tcW w:type="dxa" w:w="2880"/>
          </w:tcPr>
          <w:p>
            <w:r>
              <w:t>Create blog post</w:t>
            </w:r>
          </w:p>
        </w:tc>
      </w:tr>
    </w:tbl>
    <w:p>
      <w:pPr>
        <w:pStyle w:val="Heading2"/>
      </w:pPr>
      <w:r>
        <w:t>4.3 Database Tables</w:t>
      </w:r>
    </w:p>
    <w:p>
      <w:r>
        <w:t>- Users: id, username, password, role</w:t>
        <w:br/>
        <w:t>- Projects: id, title, description, location, images</w:t>
        <w:br/>
        <w:t>- Blogs: id, title, content, date</w:t>
        <w:br/>
        <w:t>- Testimonials: id, name, role, feedback</w:t>
        <w:br/>
        <w:t>- Gallery: id, image_url, project_id (FK)</w:t>
      </w:r>
    </w:p>
    <w:p>
      <w:pPr>
        <w:pStyle w:val="Heading1"/>
      </w:pPr>
      <w:r>
        <w:t>5. Agile Plan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Sprint</w:t>
            </w:r>
          </w:p>
        </w:tc>
        <w:tc>
          <w:tcPr>
            <w:tcW w:type="dxa" w:w="4320"/>
          </w:tcPr>
          <w:p>
            <w:r>
              <w:t>Tasks</w:t>
            </w:r>
          </w:p>
        </w:tc>
      </w:tr>
      <w:tr>
        <w:tc>
          <w:tcPr>
            <w:tcW w:type="dxa" w:w="4320"/>
          </w:tcPr>
          <w:p>
            <w:r>
              <w:t>Sprint 1</w:t>
            </w:r>
          </w:p>
        </w:tc>
        <w:tc>
          <w:tcPr>
            <w:tcW w:type="dxa" w:w="4320"/>
          </w:tcPr>
          <w:p>
            <w:r>
              <w:t>Setup Spring Boot + MySQL, create base entities</w:t>
            </w:r>
          </w:p>
        </w:tc>
      </w:tr>
      <w:tr>
        <w:tc>
          <w:tcPr>
            <w:tcW w:type="dxa" w:w="4320"/>
          </w:tcPr>
          <w:p>
            <w:r>
              <w:t>Sprint 2</w:t>
            </w:r>
          </w:p>
        </w:tc>
        <w:tc>
          <w:tcPr>
            <w:tcW w:type="dxa" w:w="4320"/>
          </w:tcPr>
          <w:p>
            <w:r>
              <w:t>Implement CRUD for Projects &amp; Blogs</w:t>
            </w:r>
          </w:p>
        </w:tc>
      </w:tr>
      <w:tr>
        <w:tc>
          <w:tcPr>
            <w:tcW w:type="dxa" w:w="4320"/>
          </w:tcPr>
          <w:p>
            <w:r>
              <w:t>Sprint 3</w:t>
            </w:r>
          </w:p>
        </w:tc>
        <w:tc>
          <w:tcPr>
            <w:tcW w:type="dxa" w:w="4320"/>
          </w:tcPr>
          <w:p>
            <w:r>
              <w:t>Frontend UI for Home, Projects, Blogs</w:t>
            </w:r>
          </w:p>
        </w:tc>
      </w:tr>
      <w:tr>
        <w:tc>
          <w:tcPr>
            <w:tcW w:type="dxa" w:w="4320"/>
          </w:tcPr>
          <w:p>
            <w:r>
              <w:t>Sprint 4</w:t>
            </w:r>
          </w:p>
        </w:tc>
        <w:tc>
          <w:tcPr>
            <w:tcW w:type="dxa" w:w="4320"/>
          </w:tcPr>
          <w:p>
            <w:r>
              <w:t>Admin dashboard UI + Integration</w:t>
            </w:r>
          </w:p>
        </w:tc>
      </w:tr>
      <w:tr>
        <w:tc>
          <w:tcPr>
            <w:tcW w:type="dxa" w:w="4320"/>
          </w:tcPr>
          <w:p>
            <w:r>
              <w:t>Sprint 5</w:t>
            </w:r>
          </w:p>
        </w:tc>
        <w:tc>
          <w:tcPr>
            <w:tcW w:type="dxa" w:w="4320"/>
          </w:tcPr>
          <w:p>
            <w:r>
              <w:t>Gallery, Testimonials, Contact Page</w:t>
            </w:r>
          </w:p>
        </w:tc>
      </w:tr>
      <w:tr>
        <w:tc>
          <w:tcPr>
            <w:tcW w:type="dxa" w:w="4320"/>
          </w:tcPr>
          <w:p>
            <w:r>
              <w:t>Sprint 6</w:t>
            </w:r>
          </w:p>
        </w:tc>
        <w:tc>
          <w:tcPr>
            <w:tcW w:type="dxa" w:w="4320"/>
          </w:tcPr>
          <w:p>
            <w:r>
              <w:t>Final testing + deployment</w:t>
            </w:r>
          </w:p>
        </w:tc>
      </w:tr>
    </w:tbl>
    <w:p>
      <w:pPr>
        <w:pStyle w:val="Heading1"/>
      </w:pPr>
      <w:r>
        <w:t>6. Future Enhancements</w:t>
      </w:r>
    </w:p>
    <w:p>
      <w:r>
        <w:t>- Admin Role Management</w:t>
        <w:br/>
        <w:t>- Project Filtering by Category</w:t>
        <w:br/>
        <w:t>- Live Chat or WhatsApp Integration</w:t>
        <w:br/>
        <w:t>- Blog Comments Section</w:t>
      </w:r>
    </w:p>
    <w:p>
      <w:pPr>
        <w:pStyle w:val="Heading1"/>
      </w:pPr>
      <w:r>
        <w:t>7. Conclusion</w:t>
      </w:r>
    </w:p>
    <w:p>
      <w:r>
        <w:t>This project will provide a centralized system for managing company content with a rich, engaging frontend to improve visibility and client engagement.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